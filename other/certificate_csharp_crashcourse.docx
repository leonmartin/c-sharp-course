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B18B" w14:textId="5B580286" w:rsidR="007C7831" w:rsidRDefault="00EB55A3" w:rsidP="0025656E">
      <w:pPr>
        <w:pStyle w:val="GrafikAnk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78" behindDoc="0" locked="0" layoutInCell="1" allowOverlap="1" wp14:anchorId="6E22694D" wp14:editId="3210796A">
                <wp:simplePos x="0" y="0"/>
                <wp:positionH relativeFrom="column">
                  <wp:posOffset>6581775</wp:posOffset>
                </wp:positionH>
                <wp:positionV relativeFrom="paragraph">
                  <wp:posOffset>-371475</wp:posOffset>
                </wp:positionV>
                <wp:extent cx="3571875" cy="1404620"/>
                <wp:effectExtent l="0" t="0" r="9525" b="635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5F0DD" w14:textId="7F4DBC83" w:rsidR="00EB55A3" w:rsidRDefault="00EB55A3">
                            <w:r>
                              <w:t xml:space="preserve">© </w:t>
                            </w:r>
                            <w:hyperlink r:id="rId9" w:history="1">
                              <w:r w:rsidRPr="00464C53">
                                <w:rPr>
                                  <w:rStyle w:val="Hyperlink"/>
                                </w:rPr>
                                <w:t>https://github.com/leonmartin/c-sharp-course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2694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18.25pt;margin-top:-29.25pt;width:281.25pt;height:110.6pt;z-index:25166847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" stroked="f">
                <v:textbox style="mso-fit-shape-to-text:t">
                  <w:txbxContent>
                    <w:p w14:paraId="4A85F0DD" w14:textId="7F4DBC83" w:rsidR="00EB55A3" w:rsidRDefault="00EB55A3">
                      <w:r>
                        <w:t xml:space="preserve">© </w:t>
                      </w:r>
                      <w:hyperlink r:id="rId10" w:history="1">
                        <w:r w:rsidRPr="00464C53">
                          <w:rPr>
                            <w:rStyle w:val="Hyperlink"/>
                          </w:rPr>
                          <w:t>https://github.com/leonmartin/c-sharp-course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46B32" w:rsidRPr="00C46B32">
        <w:rPr>
          <w:noProof/>
          <w:lang w:bidi="de-DE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474A7691" wp14:editId="3FE334B9">
                <wp:simplePos x="0" y="0"/>
                <wp:positionH relativeFrom="column">
                  <wp:posOffset>-447675</wp:posOffset>
                </wp:positionH>
                <wp:positionV relativeFrom="paragraph">
                  <wp:posOffset>-447675</wp:posOffset>
                </wp:positionV>
                <wp:extent cx="10668000" cy="7782054"/>
                <wp:effectExtent l="0" t="0" r="0" b="9525"/>
                <wp:wrapNone/>
                <wp:docPr id="3" name="Grupp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0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hteck 2" title="Hintergrundplatzhalt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orm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Form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Form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Form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Form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Dreieck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Form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Form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Form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Form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Dreieck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Dreieck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50102F" id="Gruppe 2" o:spid="_x0000_s1026" alt="&quot;&quot;" style="position:absolute;margin-left:-35.25pt;margin-top:-35.25pt;width:840pt;height:612.75pt;z-index:-251659266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">
                <v:rect id="Rechteck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Form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Form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Form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Form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Form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Dreieck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Form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Form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Form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Form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Dreieck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Dreieck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2349"/>
      </w:tblGrid>
      <w:tr w:rsidR="00C46B32" w14:paraId="3ED1D851" w14:textId="77777777" w:rsidTr="00482448">
        <w:trPr>
          <w:trHeight w:val="2716"/>
        </w:trPr>
        <w:tc>
          <w:tcPr>
            <w:tcW w:w="1439" w:type="dxa"/>
          </w:tcPr>
          <w:p w14:paraId="2965F6EB" w14:textId="77777777" w:rsidR="00C46B32" w:rsidRDefault="00C46B32"/>
        </w:tc>
        <w:tc>
          <w:tcPr>
            <w:tcW w:w="11032" w:type="dxa"/>
            <w:gridSpan w:val="6"/>
            <w:vAlign w:val="center"/>
          </w:tcPr>
          <w:p w14:paraId="3C2C24F2" w14:textId="44D999CF" w:rsidR="00D67832" w:rsidRDefault="00D67832" w:rsidP="004D474C">
            <w:pPr>
              <w:pStyle w:val="berschrift1"/>
              <w:ind w:left="-306"/>
              <w:jc w:val="right"/>
            </w:pPr>
            <w:r>
              <w:t xml:space="preserve">CERTIFICATE OF </w:t>
            </w:r>
          </w:p>
          <w:p w14:paraId="47BE4B8B" w14:textId="41BD1C43" w:rsidR="00C46B32" w:rsidRDefault="00D67832" w:rsidP="004D474C">
            <w:pPr>
              <w:pStyle w:val="berschrift1"/>
              <w:ind w:left="-306"/>
              <w:jc w:val="right"/>
            </w:pPr>
            <w:r>
              <w:t>COMP</w:t>
            </w:r>
            <w:r w:rsidR="00505EE0">
              <w:t>E</w:t>
            </w:r>
            <w:r>
              <w:t xml:space="preserve">TENCY </w:t>
            </w:r>
          </w:p>
        </w:tc>
        <w:tc>
          <w:tcPr>
            <w:tcW w:w="2829" w:type="dxa"/>
            <w:gridSpan w:val="2"/>
          </w:tcPr>
          <w:p w14:paraId="6A64F9D9" w14:textId="77777777" w:rsidR="00C46B32" w:rsidRDefault="00C46B32"/>
        </w:tc>
      </w:tr>
      <w:tr w:rsidR="005B09BE" w14:paraId="103B6025" w14:textId="77777777" w:rsidTr="00482448">
        <w:trPr>
          <w:trHeight w:val="430"/>
        </w:trPr>
        <w:tc>
          <w:tcPr>
            <w:tcW w:w="15300" w:type="dxa"/>
            <w:gridSpan w:val="9"/>
          </w:tcPr>
          <w:p w14:paraId="13647724" w14:textId="77777777" w:rsidR="005B09BE" w:rsidRDefault="00C46B32">
            <w:r>
              <w:rPr>
                <w:noProof/>
                <w:lang w:bidi="de-DE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17060F11" wp14:editId="1F21A87A">
                      <wp:simplePos x="0" y="0"/>
                      <wp:positionH relativeFrom="column">
                        <wp:posOffset>3076575</wp:posOffset>
                      </wp:positionH>
                      <wp:positionV relativeFrom="paragraph">
                        <wp:posOffset>255905</wp:posOffset>
                      </wp:positionV>
                      <wp:extent cx="3003550" cy="266700"/>
                      <wp:effectExtent l="0" t="0" r="6350" b="0"/>
                      <wp:wrapNone/>
                      <wp:docPr id="22" name="Rechteck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5C6D877" id="Rechteck 22" o:spid="_x0000_s1026" alt="&quot;&quot;" style="position:absolute;margin-left:242.25pt;margin-top:20.15pt;width:236.5pt;height:21pt;z-index:-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:rsidRPr="00505EE0" w14:paraId="21AEFD9F" w14:textId="77777777" w:rsidTr="00482448">
        <w:trPr>
          <w:trHeight w:val="408"/>
        </w:trPr>
        <w:tc>
          <w:tcPr>
            <w:tcW w:w="2878" w:type="dxa"/>
            <w:gridSpan w:val="2"/>
          </w:tcPr>
          <w:p w14:paraId="50E42A88" w14:textId="77777777" w:rsidR="00292168" w:rsidRDefault="00292168"/>
        </w:tc>
        <w:tc>
          <w:tcPr>
            <w:tcW w:w="8634" w:type="dxa"/>
            <w:gridSpan w:val="4"/>
            <w:vAlign w:val="center"/>
          </w:tcPr>
          <w:p w14:paraId="5C407AFF" w14:textId="1160DA83" w:rsidR="00292168" w:rsidRPr="00D67832" w:rsidRDefault="00D67832" w:rsidP="00EE5A14">
            <w:pPr>
              <w:pStyle w:val="berschrift2"/>
              <w:rPr>
                <w:lang w:val="en-US"/>
              </w:rPr>
            </w:pPr>
            <w:r w:rsidRPr="00D67832">
              <w:rPr>
                <w:lang w:val="en-US"/>
              </w:rPr>
              <w:t xml:space="preserve">This </w:t>
            </w:r>
            <w:r w:rsidR="00505EE0">
              <w:rPr>
                <w:lang w:val="en-US"/>
              </w:rPr>
              <w:t>C</w:t>
            </w:r>
            <w:r w:rsidRPr="00D67832">
              <w:rPr>
                <w:lang w:val="en-US"/>
              </w:rPr>
              <w:t>ertificate h</w:t>
            </w:r>
            <w:r>
              <w:rPr>
                <w:lang w:val="en-US"/>
              </w:rPr>
              <w:t>as been awarded to</w:t>
            </w:r>
          </w:p>
        </w:tc>
        <w:tc>
          <w:tcPr>
            <w:tcW w:w="3788" w:type="dxa"/>
            <w:gridSpan w:val="3"/>
          </w:tcPr>
          <w:p w14:paraId="30BB6F71" w14:textId="77777777" w:rsidR="00292168" w:rsidRPr="00D67832" w:rsidRDefault="00292168">
            <w:pPr>
              <w:rPr>
                <w:lang w:val="en-US"/>
              </w:rPr>
            </w:pPr>
          </w:p>
        </w:tc>
      </w:tr>
      <w:tr w:rsidR="005B09BE" w:rsidRPr="00505EE0" w14:paraId="4BE5AB10" w14:textId="77777777" w:rsidTr="00482448">
        <w:trPr>
          <w:trHeight w:val="854"/>
        </w:trPr>
        <w:tc>
          <w:tcPr>
            <w:tcW w:w="15300" w:type="dxa"/>
            <w:gridSpan w:val="9"/>
          </w:tcPr>
          <w:p w14:paraId="51447FBF" w14:textId="2A6BB36D" w:rsidR="005B09BE" w:rsidRPr="00D67832" w:rsidRDefault="005B09BE">
            <w:pPr>
              <w:rPr>
                <w:lang w:val="en-US"/>
              </w:rPr>
            </w:pPr>
          </w:p>
        </w:tc>
      </w:tr>
      <w:tr w:rsidR="00292168" w14:paraId="2D4AC343" w14:textId="77777777" w:rsidTr="00482448">
        <w:tc>
          <w:tcPr>
            <w:tcW w:w="1439" w:type="dxa"/>
          </w:tcPr>
          <w:p w14:paraId="44E05523" w14:textId="77777777" w:rsidR="00292168" w:rsidRPr="00D67832" w:rsidRDefault="00292168">
            <w:pPr>
              <w:rPr>
                <w:lang w:val="en-US"/>
              </w:rPr>
            </w:pPr>
          </w:p>
        </w:tc>
        <w:tc>
          <w:tcPr>
            <w:tcW w:w="11512" w:type="dxa"/>
            <w:gridSpan w:val="7"/>
          </w:tcPr>
          <w:p w14:paraId="6D2EEEC3" w14:textId="16E127D8" w:rsidR="00292168" w:rsidRDefault="00D67832" w:rsidP="00DD00C7">
            <w:pPr>
              <w:pStyle w:val="berschrift1Alt"/>
            </w:pPr>
            <w:r>
              <w:t>___________________</w:t>
            </w:r>
          </w:p>
        </w:tc>
        <w:tc>
          <w:tcPr>
            <w:tcW w:w="2349" w:type="dxa"/>
          </w:tcPr>
          <w:p w14:paraId="3C8AA0E2" w14:textId="4EB542F4" w:rsidR="00292168" w:rsidRDefault="00292168"/>
        </w:tc>
      </w:tr>
      <w:tr w:rsidR="00292168" w14:paraId="716BC426" w14:textId="77777777" w:rsidTr="00D67832">
        <w:trPr>
          <w:trHeight w:val="141"/>
        </w:trPr>
        <w:tc>
          <w:tcPr>
            <w:tcW w:w="2878" w:type="dxa"/>
            <w:gridSpan w:val="2"/>
          </w:tcPr>
          <w:p w14:paraId="2831ADEB" w14:textId="77777777" w:rsidR="00292168" w:rsidRDefault="00292168"/>
        </w:tc>
        <w:tc>
          <w:tcPr>
            <w:tcW w:w="2878" w:type="dxa"/>
            <w:gridSpan w:val="2"/>
          </w:tcPr>
          <w:p w14:paraId="14E9DC47" w14:textId="77777777" w:rsidR="00292168" w:rsidRDefault="00C46B32" w:rsidP="00B76303">
            <w:r>
              <w:rPr>
                <w:noProof/>
                <w:lang w:bidi="de-DE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7057686A" wp14:editId="7E4623C0">
                      <wp:simplePos x="0" y="0"/>
                      <wp:positionH relativeFrom="column">
                        <wp:posOffset>1401445</wp:posOffset>
                      </wp:positionH>
                      <wp:positionV relativeFrom="paragraph">
                        <wp:posOffset>153035</wp:posOffset>
                      </wp:positionV>
                      <wp:extent cx="2667000" cy="257175"/>
                      <wp:effectExtent l="0" t="0" r="0" b="9525"/>
                      <wp:wrapNone/>
                      <wp:docPr id="23" name="Rechteck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0" cy="25717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C75A7A" id="Rechteck 23" o:spid="_x0000_s1026" alt="&quot;&quot;" style="position:absolute;margin-left:110.35pt;margin-top:12.05pt;width:210pt;height:20.25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6AB44357" w14:textId="71C77505" w:rsidR="00292168" w:rsidRDefault="00292168"/>
        </w:tc>
        <w:tc>
          <w:tcPr>
            <w:tcW w:w="2878" w:type="dxa"/>
          </w:tcPr>
          <w:p w14:paraId="20885F9C" w14:textId="77777777" w:rsidR="00292168" w:rsidRDefault="00292168"/>
        </w:tc>
        <w:tc>
          <w:tcPr>
            <w:tcW w:w="3788" w:type="dxa"/>
            <w:gridSpan w:val="3"/>
          </w:tcPr>
          <w:p w14:paraId="2AC8B8F1" w14:textId="0BE1D451" w:rsidR="00292168" w:rsidRDefault="00292168"/>
        </w:tc>
      </w:tr>
      <w:tr w:rsidR="005B09BE" w:rsidRPr="00505EE0" w14:paraId="788530B0" w14:textId="77777777" w:rsidTr="00482448">
        <w:trPr>
          <w:trHeight w:val="342"/>
        </w:trPr>
        <w:tc>
          <w:tcPr>
            <w:tcW w:w="2878" w:type="dxa"/>
            <w:gridSpan w:val="2"/>
          </w:tcPr>
          <w:p w14:paraId="4E50D466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78036A23" w14:textId="7E36EC92" w:rsidR="005B09BE" w:rsidRPr="00D67832" w:rsidRDefault="00D67832" w:rsidP="00D67832">
            <w:pPr>
              <w:pStyle w:val="berschrift2"/>
              <w:rPr>
                <w:lang w:val="en-US"/>
              </w:rPr>
            </w:pPr>
            <w:r w:rsidRPr="00D67832">
              <w:rPr>
                <w:lang w:val="en-US"/>
              </w:rPr>
              <w:t>for the succes</w:t>
            </w:r>
            <w:r>
              <w:rPr>
                <w:lang w:val="en-US"/>
              </w:rPr>
              <w:t>s</w:t>
            </w:r>
            <w:r w:rsidRPr="00D67832">
              <w:rPr>
                <w:lang w:val="en-US"/>
              </w:rPr>
              <w:t>ful completion o</w:t>
            </w:r>
            <w:r>
              <w:rPr>
                <w:lang w:val="en-US"/>
              </w:rPr>
              <w:t>f</w:t>
            </w:r>
          </w:p>
        </w:tc>
        <w:tc>
          <w:tcPr>
            <w:tcW w:w="3788" w:type="dxa"/>
            <w:gridSpan w:val="3"/>
          </w:tcPr>
          <w:p w14:paraId="360BA9FD" w14:textId="606D9349" w:rsidR="005B09BE" w:rsidRPr="00D67832" w:rsidRDefault="005B09BE">
            <w:pPr>
              <w:rPr>
                <w:lang w:val="en-US"/>
              </w:rPr>
            </w:pPr>
          </w:p>
        </w:tc>
      </w:tr>
      <w:tr w:rsidR="005B09BE" w:rsidRPr="00505EE0" w14:paraId="4F090090" w14:textId="77777777" w:rsidTr="00482448">
        <w:trPr>
          <w:trHeight w:val="412"/>
        </w:trPr>
        <w:tc>
          <w:tcPr>
            <w:tcW w:w="2878" w:type="dxa"/>
            <w:gridSpan w:val="2"/>
          </w:tcPr>
          <w:p w14:paraId="28A9D1B7" w14:textId="77777777" w:rsidR="005B09BE" w:rsidRPr="00D67832" w:rsidRDefault="005B09BE">
            <w:pPr>
              <w:rPr>
                <w:lang w:val="en-US"/>
              </w:rPr>
            </w:pPr>
          </w:p>
        </w:tc>
        <w:tc>
          <w:tcPr>
            <w:tcW w:w="8634" w:type="dxa"/>
            <w:gridSpan w:val="4"/>
            <w:vAlign w:val="center"/>
          </w:tcPr>
          <w:p w14:paraId="15DF2409" w14:textId="77777777" w:rsidR="005B09BE" w:rsidRPr="00D67832" w:rsidRDefault="005B09BE" w:rsidP="005B09BE">
            <w:pPr>
              <w:pStyle w:val="berschrift2"/>
              <w:rPr>
                <w:lang w:val="en-US"/>
              </w:rPr>
            </w:pPr>
          </w:p>
        </w:tc>
        <w:tc>
          <w:tcPr>
            <w:tcW w:w="3788" w:type="dxa"/>
            <w:gridSpan w:val="3"/>
          </w:tcPr>
          <w:p w14:paraId="2C763CD8" w14:textId="2849A873" w:rsidR="005B09BE" w:rsidRPr="00D67832" w:rsidRDefault="005B09BE">
            <w:pPr>
              <w:rPr>
                <w:lang w:val="en-US"/>
              </w:rPr>
            </w:pPr>
          </w:p>
        </w:tc>
      </w:tr>
      <w:tr w:rsidR="005B09BE" w:rsidRPr="00505EE0" w14:paraId="15628BBF" w14:textId="77777777" w:rsidTr="00482448">
        <w:trPr>
          <w:trHeight w:val="582"/>
        </w:trPr>
        <w:tc>
          <w:tcPr>
            <w:tcW w:w="2878" w:type="dxa"/>
            <w:gridSpan w:val="2"/>
          </w:tcPr>
          <w:p w14:paraId="276762D7" w14:textId="77777777" w:rsidR="005B09BE" w:rsidRPr="00D67832" w:rsidRDefault="005B09BE">
            <w:pPr>
              <w:rPr>
                <w:lang w:val="en-US"/>
              </w:rPr>
            </w:pPr>
          </w:p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4447935E" w14:textId="1BE8BC21" w:rsidR="005B09BE" w:rsidRPr="00D67832" w:rsidRDefault="00D67832" w:rsidP="00EE5A14">
            <w:pPr>
              <w:pStyle w:val="berschrift3"/>
              <w:rPr>
                <w:lang w:val="en-US"/>
              </w:rPr>
            </w:pPr>
            <w:r w:rsidRPr="00D67832">
              <w:rPr>
                <w:lang w:val="en-US"/>
              </w:rPr>
              <w:t xml:space="preserve">The C# Crash Course: </w:t>
            </w:r>
            <w:r w:rsidR="00EB55A3">
              <w:rPr>
                <w:lang w:val="en-US"/>
              </w:rPr>
              <w:t>Implementing</w:t>
            </w:r>
            <w:r>
              <w:rPr>
                <w:lang w:val="en-US"/>
              </w:rPr>
              <w:t xml:space="preserve"> your first C# Application</w:t>
            </w:r>
          </w:p>
        </w:tc>
        <w:tc>
          <w:tcPr>
            <w:tcW w:w="3788" w:type="dxa"/>
            <w:gridSpan w:val="3"/>
          </w:tcPr>
          <w:p w14:paraId="08ED5F02" w14:textId="4939CE05" w:rsidR="005B09BE" w:rsidRPr="00D67832" w:rsidRDefault="005B09BE">
            <w:pPr>
              <w:rPr>
                <w:lang w:val="en-US"/>
              </w:rPr>
            </w:pPr>
          </w:p>
        </w:tc>
      </w:tr>
      <w:tr w:rsidR="005B09BE" w:rsidRPr="00505EE0" w14:paraId="0CAB4BAF" w14:textId="77777777" w:rsidTr="00482448">
        <w:trPr>
          <w:trHeight w:val="666"/>
        </w:trPr>
        <w:tc>
          <w:tcPr>
            <w:tcW w:w="2878" w:type="dxa"/>
            <w:gridSpan w:val="2"/>
          </w:tcPr>
          <w:p w14:paraId="0097E4D3" w14:textId="77777777" w:rsidR="005B09BE" w:rsidRPr="00D67832" w:rsidRDefault="005B09BE">
            <w:pPr>
              <w:rPr>
                <w:lang w:val="en-US"/>
              </w:rPr>
            </w:pPr>
          </w:p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5E321C3C" w14:textId="4906D85E" w:rsidR="005B09BE" w:rsidRPr="00D67832" w:rsidRDefault="005B09BE" w:rsidP="005B09BE">
            <w:pPr>
              <w:pStyle w:val="berschrift2"/>
              <w:rPr>
                <w:lang w:val="en-US"/>
              </w:rPr>
            </w:pPr>
          </w:p>
        </w:tc>
        <w:tc>
          <w:tcPr>
            <w:tcW w:w="3788" w:type="dxa"/>
            <w:gridSpan w:val="3"/>
          </w:tcPr>
          <w:p w14:paraId="437222BB" w14:textId="61B1A8A3" w:rsidR="005B09BE" w:rsidRPr="00D67832" w:rsidRDefault="005B09BE">
            <w:pPr>
              <w:rPr>
                <w:lang w:val="en-US"/>
              </w:rPr>
            </w:pPr>
          </w:p>
        </w:tc>
      </w:tr>
      <w:tr w:rsidR="005B09BE" w14:paraId="3BB9F17F" w14:textId="77777777" w:rsidTr="00482448">
        <w:trPr>
          <w:trHeight w:val="666"/>
        </w:trPr>
        <w:tc>
          <w:tcPr>
            <w:tcW w:w="1439" w:type="dxa"/>
          </w:tcPr>
          <w:p w14:paraId="228333B2" w14:textId="77777777" w:rsidR="005B09BE" w:rsidRPr="00D67832" w:rsidRDefault="005B09BE">
            <w:pPr>
              <w:rPr>
                <w:lang w:val="en-US"/>
              </w:rPr>
            </w:pPr>
          </w:p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1E62F335" w14:textId="6D52CD31" w:rsidR="005B09BE" w:rsidRPr="005B09BE" w:rsidRDefault="00000000" w:rsidP="00EE5A14">
            <w:pPr>
              <w:jc w:val="center"/>
            </w:pPr>
            <w:sdt>
              <w:sdtPr>
                <w:id w:val="-922110409"/>
                <w:placeholder>
                  <w:docPart w:val="3608E1E7921743DCAB86C6A872F4E142"/>
                </w:placeholder>
                <w15:appearance w15:val="hidden"/>
              </w:sdtPr>
              <w:sdtContent>
                <w:r w:rsidR="00D67832">
                  <w:t>/              /</w:t>
                </w:r>
              </w:sdtContent>
            </w:sdt>
          </w:p>
        </w:tc>
        <w:tc>
          <w:tcPr>
            <w:tcW w:w="1439" w:type="dxa"/>
            <w:vAlign w:val="center"/>
          </w:tcPr>
          <w:p w14:paraId="5518ECED" w14:textId="77777777" w:rsidR="005B09BE" w:rsidRPr="005B09BE" w:rsidRDefault="005B09BE" w:rsidP="005B09BE">
            <w:pPr>
              <w:pStyle w:val="berschrift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38463489" w14:textId="029B9D81" w:rsidR="005B09BE" w:rsidRDefault="005B09BE" w:rsidP="00EE5A14">
            <w:pPr>
              <w:jc w:val="center"/>
            </w:pPr>
          </w:p>
        </w:tc>
        <w:tc>
          <w:tcPr>
            <w:tcW w:w="2349" w:type="dxa"/>
          </w:tcPr>
          <w:p w14:paraId="785A4FF2" w14:textId="794EA3E7" w:rsidR="005B09BE" w:rsidRDefault="005B09BE"/>
        </w:tc>
      </w:tr>
      <w:tr w:rsidR="005B09BE" w14:paraId="07350785" w14:textId="77777777" w:rsidTr="00482448">
        <w:trPr>
          <w:trHeight w:val="490"/>
        </w:trPr>
        <w:tc>
          <w:tcPr>
            <w:tcW w:w="2878" w:type="dxa"/>
            <w:gridSpan w:val="2"/>
          </w:tcPr>
          <w:p w14:paraId="67727545" w14:textId="47CC30E3" w:rsidR="005B09BE" w:rsidRDefault="005B09BE"/>
        </w:tc>
        <w:tc>
          <w:tcPr>
            <w:tcW w:w="8634" w:type="dxa"/>
            <w:gridSpan w:val="4"/>
            <w:vAlign w:val="center"/>
          </w:tcPr>
          <w:p w14:paraId="2D09B3A1" w14:textId="26F610AB" w:rsidR="005B09BE" w:rsidRPr="005B09BE" w:rsidRDefault="00D67832" w:rsidP="005B09BE">
            <w:pPr>
              <w:pStyle w:val="berschrift2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0" behindDoc="0" locked="0" layoutInCell="1" allowOverlap="1" wp14:anchorId="39185C3C" wp14:editId="63AEBFE6">
                      <wp:simplePos x="0" y="0"/>
                      <wp:positionH relativeFrom="column">
                        <wp:posOffset>3638550</wp:posOffset>
                      </wp:positionH>
                      <wp:positionV relativeFrom="paragraph">
                        <wp:posOffset>-5080</wp:posOffset>
                      </wp:positionV>
                      <wp:extent cx="898525" cy="295275"/>
                      <wp:effectExtent l="0" t="0" r="0" b="9525"/>
                      <wp:wrapNone/>
                      <wp:docPr id="16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85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DD8336" w14:textId="6D9C04B3" w:rsidR="00D67832" w:rsidRDefault="00D67832">
                                  <w:proofErr w:type="spellStart"/>
                                  <w:r>
                                    <w:t>Signature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85C3C" id="_x0000_s1027" type="#_x0000_t202" style="position:absolute;left:0;text-align:left;margin-left:286.5pt;margin-top:-.4pt;width:70.75pt;height:23.25pt;z-index:25166643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" stroked="f">
                      <v:textbox>
                        <w:txbxContent>
                          <w:p w14:paraId="35DD8336" w14:textId="6D9C04B3" w:rsidR="00D67832" w:rsidRDefault="00D67832">
                            <w:proofErr w:type="spellStart"/>
                            <w:r>
                              <w:t>Signature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2" behindDoc="1" locked="0" layoutInCell="1" allowOverlap="1" wp14:anchorId="37DA8D61" wp14:editId="27FAB41B">
                      <wp:simplePos x="0" y="0"/>
                      <wp:positionH relativeFrom="column">
                        <wp:posOffset>-306070</wp:posOffset>
                      </wp:positionH>
                      <wp:positionV relativeFrom="paragraph">
                        <wp:posOffset>-27305</wp:posOffset>
                      </wp:positionV>
                      <wp:extent cx="552450" cy="266700"/>
                      <wp:effectExtent l="0" t="0" r="0" b="0"/>
                      <wp:wrapNone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24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204BA3" w14:textId="77777777" w:rsidR="00D67832" w:rsidRDefault="00D67832" w:rsidP="00D67832">
                                  <w:r>
                                    <w:t>Date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A8D61" id="_x0000_s1028" type="#_x0000_t202" style="position:absolute;left:0;text-align:left;margin-left:-24.1pt;margin-top:-2.15pt;width:43.5pt;height:21pt;z-index:-2516520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" stroked="f">
                      <v:textbox>
                        <w:txbxContent>
                          <w:p w14:paraId="49204BA3" w14:textId="77777777" w:rsidR="00D67832" w:rsidRDefault="00D67832" w:rsidP="00D67832">
                            <w:r>
                              <w:t>Date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88" w:type="dxa"/>
            <w:gridSpan w:val="3"/>
          </w:tcPr>
          <w:p w14:paraId="683CFFFA" w14:textId="2E54C03B" w:rsidR="005B09BE" w:rsidRDefault="005B09BE"/>
        </w:tc>
      </w:tr>
      <w:tr w:rsidR="005B09BE" w14:paraId="114023B0" w14:textId="77777777" w:rsidTr="00482448">
        <w:trPr>
          <w:trHeight w:val="985"/>
        </w:trPr>
        <w:tc>
          <w:tcPr>
            <w:tcW w:w="2878" w:type="dxa"/>
            <w:gridSpan w:val="2"/>
          </w:tcPr>
          <w:p w14:paraId="186E29CC" w14:textId="016289C1" w:rsidR="005B09BE" w:rsidRDefault="005B09BE"/>
        </w:tc>
        <w:tc>
          <w:tcPr>
            <w:tcW w:w="2878" w:type="dxa"/>
            <w:gridSpan w:val="2"/>
            <w:vAlign w:val="center"/>
          </w:tcPr>
          <w:p w14:paraId="55463E97" w14:textId="205B56BE" w:rsidR="005B09BE" w:rsidRPr="005B09BE" w:rsidRDefault="005B09BE" w:rsidP="005B09BE">
            <w:pPr>
              <w:pStyle w:val="berschrift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02DC0BA3" w14:textId="4071E164" w:rsidR="005B09BE" w:rsidRPr="005B09BE" w:rsidRDefault="00D67832" w:rsidP="00EE5A14">
            <w:pPr>
              <w:pStyle w:val="berschrift2"/>
            </w:pPr>
            <w:proofErr w:type="spellStart"/>
            <w:r w:rsidRPr="00D67832">
              <w:rPr>
                <w:sz w:val="32"/>
                <w:szCs w:val="32"/>
              </w:rPr>
              <w:t>Congratulations</w:t>
            </w:r>
            <w:proofErr w:type="spellEnd"/>
            <w:r>
              <w:t>!</w:t>
            </w:r>
          </w:p>
        </w:tc>
        <w:tc>
          <w:tcPr>
            <w:tcW w:w="2878" w:type="dxa"/>
            <w:vAlign w:val="center"/>
          </w:tcPr>
          <w:p w14:paraId="4EB72B74" w14:textId="0BCE5497" w:rsidR="005B09BE" w:rsidRPr="005B09BE" w:rsidRDefault="005B09BE" w:rsidP="005B09BE">
            <w:pPr>
              <w:pStyle w:val="berschrift2"/>
            </w:pPr>
          </w:p>
        </w:tc>
        <w:tc>
          <w:tcPr>
            <w:tcW w:w="3788" w:type="dxa"/>
            <w:gridSpan w:val="3"/>
          </w:tcPr>
          <w:p w14:paraId="640AE6AB" w14:textId="170C7561" w:rsidR="005B09BE" w:rsidRDefault="005B09BE"/>
        </w:tc>
      </w:tr>
    </w:tbl>
    <w:p w14:paraId="64A5CA30" w14:textId="425894FA" w:rsidR="00292168" w:rsidRDefault="00292168"/>
    <w:sectPr w:rsidR="00292168" w:rsidSect="00482448">
      <w:pgSz w:w="16838" w:h="11906" w:orient="landscape" w:code="9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4EA64" w14:textId="77777777" w:rsidR="006A6F5B" w:rsidRDefault="006A6F5B" w:rsidP="00E274A2">
      <w:r>
        <w:separator/>
      </w:r>
    </w:p>
  </w:endnote>
  <w:endnote w:type="continuationSeparator" w:id="0">
    <w:p w14:paraId="4A1F538D" w14:textId="77777777" w:rsidR="006A6F5B" w:rsidRDefault="006A6F5B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Gill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70E5A" w14:textId="77777777" w:rsidR="006A6F5B" w:rsidRDefault="006A6F5B" w:rsidP="00E274A2">
      <w:r>
        <w:separator/>
      </w:r>
    </w:p>
  </w:footnote>
  <w:footnote w:type="continuationSeparator" w:id="0">
    <w:p w14:paraId="75DD3922" w14:textId="77777777" w:rsidR="006A6F5B" w:rsidRDefault="006A6F5B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32"/>
    <w:rsid w:val="000017A0"/>
    <w:rsid w:val="000A641B"/>
    <w:rsid w:val="00114D8E"/>
    <w:rsid w:val="0012521F"/>
    <w:rsid w:val="001E57B7"/>
    <w:rsid w:val="0025656E"/>
    <w:rsid w:val="00292168"/>
    <w:rsid w:val="00296FF3"/>
    <w:rsid w:val="00366216"/>
    <w:rsid w:val="00372BD5"/>
    <w:rsid w:val="003D4044"/>
    <w:rsid w:val="00404DFE"/>
    <w:rsid w:val="00482448"/>
    <w:rsid w:val="004B3F9C"/>
    <w:rsid w:val="004D474C"/>
    <w:rsid w:val="004F6D24"/>
    <w:rsid w:val="00505EE0"/>
    <w:rsid w:val="0059337D"/>
    <w:rsid w:val="005B09BE"/>
    <w:rsid w:val="006A6F5B"/>
    <w:rsid w:val="006C60E6"/>
    <w:rsid w:val="006F0D69"/>
    <w:rsid w:val="0074596A"/>
    <w:rsid w:val="00793A50"/>
    <w:rsid w:val="007965CC"/>
    <w:rsid w:val="007C7831"/>
    <w:rsid w:val="008C43E3"/>
    <w:rsid w:val="009E036D"/>
    <w:rsid w:val="00A6156B"/>
    <w:rsid w:val="00AB7520"/>
    <w:rsid w:val="00AC0554"/>
    <w:rsid w:val="00B76303"/>
    <w:rsid w:val="00B813A3"/>
    <w:rsid w:val="00C46B32"/>
    <w:rsid w:val="00CD1290"/>
    <w:rsid w:val="00CD2CBB"/>
    <w:rsid w:val="00D67832"/>
    <w:rsid w:val="00DB7228"/>
    <w:rsid w:val="00DD00C7"/>
    <w:rsid w:val="00E274A2"/>
    <w:rsid w:val="00EA2CD7"/>
    <w:rsid w:val="00EB55A3"/>
    <w:rsid w:val="00EE5A14"/>
    <w:rsid w:val="00F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A71B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3"/>
    <w:qFormat/>
    <w:rsid w:val="00EE5A14"/>
    <w:rPr>
      <w:color w:val="000000" w:themeColor="text1"/>
    </w:rPr>
  </w:style>
  <w:style w:type="paragraph" w:styleId="berschrift1">
    <w:name w:val="heading 1"/>
    <w:basedOn w:val="Standard"/>
    <w:next w:val="Standard"/>
    <w:link w:val="berschrift1Zchn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rafikAnker">
    <w:name w:val="Grafik „Anker“"/>
    <w:basedOn w:val="Standard"/>
    <w:uiPriority w:val="4"/>
    <w:qFormat/>
    <w:rsid w:val="00292168"/>
    <w:rPr>
      <w:sz w:val="10"/>
    </w:rPr>
  </w:style>
  <w:style w:type="table" w:styleId="Tabellenraster">
    <w:name w:val="Table Grid"/>
    <w:basedOn w:val="NormaleTabelle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tzhaltertext">
    <w:name w:val="Placeholder Text"/>
    <w:basedOn w:val="Absatz-Standardschriftart"/>
    <w:uiPriority w:val="99"/>
    <w:semiHidden/>
    <w:rsid w:val="00EE5A14"/>
    <w:rPr>
      <w:color w:val="808080"/>
    </w:rPr>
  </w:style>
  <w:style w:type="paragraph" w:styleId="Kopfzeile">
    <w:name w:val="header"/>
    <w:basedOn w:val="Standard"/>
    <w:link w:val="KopfzeileZchn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274A2"/>
    <w:rPr>
      <w:color w:val="000000" w:themeColor="text1"/>
    </w:rPr>
  </w:style>
  <w:style w:type="paragraph" w:styleId="Fuzeile">
    <w:name w:val="footer"/>
    <w:basedOn w:val="Standard"/>
    <w:link w:val="FuzeileZchn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274A2"/>
    <w:rPr>
      <w:color w:val="000000" w:themeColor="text1"/>
    </w:rPr>
  </w:style>
  <w:style w:type="paragraph" w:customStyle="1" w:styleId="berschrift1Alt">
    <w:name w:val="Überschrift 1 Alt"/>
    <w:basedOn w:val="berschrift1"/>
    <w:uiPriority w:val="3"/>
    <w:qFormat/>
    <w:rsid w:val="00DD00C7"/>
    <w:pPr>
      <w:jc w:val="center"/>
    </w:pPr>
    <w:rPr>
      <w:color w:val="000000" w:themeColor="text1"/>
    </w:rPr>
  </w:style>
  <w:style w:type="character" w:styleId="Hyperlink">
    <w:name w:val="Hyperlink"/>
    <w:basedOn w:val="Absatz-Standardschriftart"/>
    <w:uiPriority w:val="99"/>
    <w:semiHidden/>
    <w:rsid w:val="00EB55A3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B5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leonmartin/c-sharp-course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leonmartin/c-sharp-cours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\AppData\Roaming\Microsoft\Templates\Formelle%20Urkun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08E1E7921743DCAB86C6A872F4E1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E5017C-7207-48EA-8341-ACB78EFC607E}"/>
      </w:docPartPr>
      <w:docPartBody>
        <w:p w:rsidR="0007683F" w:rsidRDefault="00000000">
          <w:pPr>
            <w:pStyle w:val="3608E1E7921743DCAB86C6A872F4E142"/>
          </w:pPr>
          <w:r>
            <w:rPr>
              <w:lang w:bidi="de-DE"/>
            </w:rPr>
            <w:t>Tag, Monat, Jahr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Gill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B6"/>
    <w:rsid w:val="0007683F"/>
    <w:rsid w:val="00596A06"/>
    <w:rsid w:val="00F8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1"/>
    <w:qFormat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color w:val="000000" w:themeColor="text1"/>
      <w:sz w:val="26"/>
      <w:szCs w:val="26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1"/>
    <w:rPr>
      <w:rFonts w:eastAsiaTheme="majorEastAsia" w:cstheme="majorBidi"/>
      <w:color w:val="000000" w:themeColor="text1"/>
      <w:sz w:val="26"/>
      <w:szCs w:val="26"/>
      <w:lang w:val="de-DE"/>
    </w:rPr>
  </w:style>
  <w:style w:type="paragraph" w:customStyle="1" w:styleId="3608E1E7921743DCAB86C6A872F4E142">
    <w:name w:val="3608E1E7921743DCAB86C6A872F4E1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Formelle Urkunde.dotx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2023-02-08T08:44:00Z</dcterms:created>
  <dcterms:modified xsi:type="dcterms:W3CDTF">2023-02-08T08:58:00Z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